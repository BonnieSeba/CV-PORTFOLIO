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96215A" w14:paraId="54008BFF" w14:textId="77777777">
        <w:tc>
          <w:tcPr>
            <w:tcW w:w="9576" w:type="dxa"/>
          </w:tcPr>
          <w:p w14:paraId="367F7D8E" w14:textId="77777777" w:rsidR="0096215A" w:rsidRDefault="0096215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p w14:paraId="70CDD6B3" w14:textId="1EAECEA6" w:rsidR="00721BA4" w:rsidRPr="00721BA4" w:rsidRDefault="00721BA4" w:rsidP="00721BA4">
      <w:pPr>
        <w:pStyle w:val="Section"/>
      </w:pPr>
      <w:r w:rsidRPr="00721BA4">
        <w:t>RESUME</w:t>
      </w:r>
    </w:p>
    <w:sdt>
      <w:sdtPr>
        <w:alias w:val="Resume Name"/>
        <w:tag w:val="Resume Name"/>
        <w:id w:val="2142538285"/>
        <w:placeholder>
          <w:docPart w:val="7B30C62A74FD473E852845C41DDD942D"/>
        </w:placeholder>
        <w:docPartList>
          <w:docPartGallery w:val="Quick Parts"/>
          <w:docPartCategory w:val=" Resume Name"/>
        </w:docPartList>
      </w:sdtPr>
      <w:sdtContent>
        <w:p w14:paraId="3407A68E" w14:textId="76E5F41D" w:rsidR="0096215A" w:rsidRDefault="0096215A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4D46D2" w14:paraId="09B1A4BC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48D6529" w14:textId="4351FD7A" w:rsidR="0096215A" w:rsidRDefault="0096215A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9FC6F64" w14:textId="278FD0C2" w:rsidR="00824442" w:rsidRPr="00B323E9" w:rsidRDefault="00D447E5" w:rsidP="00B323E9">
                <w:pPr>
                  <w:pStyle w:val="Section"/>
                  <w:rPr>
                    <w:rStyle w:val="SubtleReference"/>
                    <w:color w:val="9FB8CD" w:themeColor="accent2"/>
                    <w:sz w:val="24"/>
                    <w:u w:val="none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345EBAE6" wp14:editId="6B84073A">
                      <wp:simplePos x="0" y="0"/>
                      <wp:positionH relativeFrom="margin">
                        <wp:posOffset>73660</wp:posOffset>
                      </wp:positionH>
                      <wp:positionV relativeFrom="margin">
                        <wp:posOffset>114300</wp:posOffset>
                      </wp:positionV>
                      <wp:extent cx="1234440" cy="1645920"/>
                      <wp:effectExtent l="133350" t="114300" r="156210" b="163830"/>
                      <wp:wrapSquare wrapText="bothSides"/>
                      <wp:docPr id="208206378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8206378" name="Picture 208206378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0"/>
                                <a:ext cx="1234440" cy="164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88900" cap="sq">
                                <a:solidFill>
                                  <a:srgbClr val="FFFFFF"/>
                                </a:solidFill>
                                <a:miter lim="800000"/>
                              </a:ln>
                              <a:effectLst>
                                <a:outerShdw blurRad="55000" dist="18000" dir="5400000" algn="tl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rig="twoPt" dir="t">
                                  <a:rot lat="0" lon="0" rev="7200000"/>
                                </a:lightRig>
                              </a:scene3d>
                              <a:sp3d>
                                <a:bevelT w="25400" h="1905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33C8D770" w14:textId="7EC5FB55" w:rsidR="0096215A" w:rsidRPr="00B323E9" w:rsidRDefault="00000000" w:rsidP="00B323E9">
                <w:pPr>
                  <w:pStyle w:val="Section"/>
                  <w:rPr>
                    <w:rStyle w:val="SubtleReference"/>
                    <w:color w:val="9FB8CD" w:themeColor="accent2"/>
                    <w:sz w:val="24"/>
                    <w:u w:val="none"/>
                  </w:rPr>
                </w:pPr>
                <w:r w:rsidRPr="00B323E9">
                  <w:rPr>
                    <w:rStyle w:val="SubtleReference"/>
                    <w:color w:val="9FB8CD" w:themeColor="accent2"/>
                    <w:sz w:val="24"/>
                    <w:u w:val="none"/>
                  </w:rPr>
                  <w:sym w:font="Wingdings 3" w:char="F07D"/>
                </w:r>
                <w:r w:rsidR="00721BA4" w:rsidRPr="00B323E9">
                  <w:t>BONIFACE WAMBUA NZUKI</w:t>
                </w:r>
              </w:p>
              <w:p w14:paraId="2FE61CB4" w14:textId="17545747" w:rsidR="00BA244F" w:rsidRDefault="00D447E5" w:rsidP="004D46D2">
                <w:pPr>
                  <w:pStyle w:val="Sectio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1792" behindDoc="0" locked="0" layoutInCell="1" allowOverlap="1" wp14:anchorId="0E2A974F" wp14:editId="24FE61AB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252730</wp:posOffset>
                      </wp:positionV>
                      <wp:extent cx="390525" cy="390525"/>
                      <wp:effectExtent l="0" t="0" r="9525" b="9525"/>
                      <wp:wrapNone/>
                      <wp:docPr id="158522742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b6200C9C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0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1E29B776" w14:textId="3E77DC89" w:rsidR="00721BA4" w:rsidRPr="00B323E9" w:rsidRDefault="00BA244F" w:rsidP="00B323E9">
                <w:pPr>
                  <w:tabs>
                    <w:tab w:val="left" w:pos="4163"/>
                  </w:tabs>
                </w:pPr>
                <w:r>
                  <w:t xml:space="preserve">     </w:t>
                </w:r>
                <w:r w:rsidR="00B323E9">
                  <w:t xml:space="preserve"> </w:t>
                </w:r>
                <w:r w:rsidR="00721BA4" w:rsidRPr="00B323E9">
                  <w:rPr>
                    <w:b/>
                    <w:bCs/>
                  </w:rPr>
                  <w:t>P.O BOX 00217</w:t>
                </w:r>
                <w:r w:rsidR="00B323E9">
                  <w:rPr>
                    <w:b/>
                    <w:bCs/>
                  </w:rPr>
                  <w:tab/>
                </w:r>
              </w:p>
              <w:p w14:paraId="456D1124" w14:textId="31BBAB96" w:rsidR="00BA244F" w:rsidRP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0768" behindDoc="0" locked="0" layoutInCell="1" allowOverlap="1" wp14:anchorId="5B6E76A7" wp14:editId="1B37E80B">
                      <wp:simplePos x="0" y="0"/>
                      <wp:positionH relativeFrom="column">
                        <wp:posOffset>1422621</wp:posOffset>
                      </wp:positionH>
                      <wp:positionV relativeFrom="paragraph">
                        <wp:posOffset>208363</wp:posOffset>
                      </wp:positionV>
                      <wp:extent cx="330835" cy="333375"/>
                      <wp:effectExtent l="0" t="0" r="0" b="0"/>
                      <wp:wrapNone/>
                      <wp:docPr id="808191355" name="Picture 12" descr="Image result for Whatsapp Icons. Size: 150 x 151. Source: freepngimg.c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b41C55F2FC" descr="Image result for Whatsapp Icons. Size: 150 x 151. Source: freepngimg.com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083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A244F" w:rsidRPr="00B323E9">
                  <w:rPr>
                    <w:b/>
                    <w:bCs/>
                  </w:rPr>
                  <w:t xml:space="preserve">     </w:t>
                </w:r>
                <w:r>
                  <w:rPr>
                    <w:b/>
                    <w:bCs/>
                  </w:rPr>
                  <w:t xml:space="preserve"> </w:t>
                </w:r>
                <w:r w:rsidR="00721BA4" w:rsidRPr="00B323E9">
                  <w:rPr>
                    <w:b/>
                    <w:bCs/>
                  </w:rPr>
                  <w:t>LIMURU,</w:t>
                </w:r>
                <w:r w:rsidR="003B4A10">
                  <w:rPr>
                    <w:b/>
                    <w:bCs/>
                  </w:rPr>
                  <w:t xml:space="preserve"> </w:t>
                </w:r>
                <w:r w:rsidR="00721BA4" w:rsidRPr="00B323E9">
                  <w:rPr>
                    <w:b/>
                    <w:bCs/>
                  </w:rPr>
                  <w:t>KENYA</w:t>
                </w:r>
              </w:p>
              <w:p w14:paraId="0791B086" w14:textId="770111AB" w:rsidR="00BA244F" w:rsidRP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</w:t>
                </w:r>
                <w:r w:rsidRPr="00B323E9">
                  <w:rPr>
                    <w:b/>
                    <w:bCs/>
                  </w:rPr>
                  <w:t xml:space="preserve"> 0740840839</w:t>
                </w:r>
                <w:r>
                  <w:rPr>
                    <w:b/>
                    <w:bCs/>
                  </w:rPr>
                  <w:t xml:space="preserve">  </w:t>
                </w:r>
              </w:p>
              <w:p w14:paraId="0A7EAFE3" w14:textId="77777777" w:rsid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2816" behindDoc="0" locked="0" layoutInCell="1" allowOverlap="1" wp14:anchorId="30148227" wp14:editId="07B25EA8">
                      <wp:simplePos x="0" y="0"/>
                      <wp:positionH relativeFrom="column">
                        <wp:posOffset>1442113</wp:posOffset>
                      </wp:positionH>
                      <wp:positionV relativeFrom="paragraph">
                        <wp:posOffset>226060</wp:posOffset>
                      </wp:positionV>
                      <wp:extent cx="314325" cy="303530"/>
                      <wp:effectExtent l="0" t="0" r="0" b="1270"/>
                      <wp:wrapNone/>
                      <wp:docPr id="148252930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432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A244F" w:rsidRPr="00B323E9">
                  <w:rPr>
                    <w:b/>
                    <w:bCs/>
                  </w:rPr>
                  <w:t xml:space="preserve">     </w:t>
                </w:r>
              </w:p>
              <w:p w14:paraId="392E4120" w14:textId="77777777" w:rsidR="00B323E9" w:rsidRP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 </w:t>
                </w:r>
                <w:r w:rsidRPr="00B323E9">
                  <w:rPr>
                    <w:b/>
                    <w:bCs/>
                  </w:rPr>
                  <w:t>bonwabnzuki@gmail.com</w:t>
                </w:r>
              </w:p>
              <w:p w14:paraId="5EC48A08" w14:textId="3E85422A" w:rsidR="00B323E9" w:rsidRDefault="00B323E9" w:rsidP="00B323E9">
                <w:pPr>
                  <w:rPr>
                    <w:b/>
                    <w:bCs/>
                  </w:rPr>
                </w:pPr>
              </w:p>
              <w:p w14:paraId="34F04F6A" w14:textId="18C9A2FE" w:rsidR="00B323E9" w:rsidRP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 </w:t>
                </w:r>
              </w:p>
              <w:p w14:paraId="4154A381" w14:textId="02236EAD" w:rsidR="004D46D2" w:rsidRDefault="004D46D2" w:rsidP="00B323E9">
                <w:pPr>
                  <w:rPr>
                    <w:b/>
                    <w:bCs/>
                  </w:rPr>
                </w:pPr>
              </w:p>
              <w:p w14:paraId="6275E331" w14:textId="7CCD2866" w:rsidR="00B323E9" w:rsidRPr="00B323E9" w:rsidRDefault="00B323E9" w:rsidP="00B323E9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 </w:t>
                </w:r>
              </w:p>
              <w:p w14:paraId="3C7C5ABC" w14:textId="0880C63D" w:rsidR="0096215A" w:rsidRDefault="0096215A" w:rsidP="00B323E9">
                <w:pPr>
                  <w:rPr>
                    <w:sz w:val="24"/>
                  </w:rPr>
                </w:pPr>
              </w:p>
            </w:tc>
          </w:tr>
        </w:tbl>
        <w:p w14:paraId="7F0969E1" w14:textId="77777777" w:rsidR="0096215A" w:rsidRDefault="00000000">
          <w:pPr>
            <w:pStyle w:val="NoSpacing"/>
          </w:pPr>
        </w:p>
      </w:sdtContent>
    </w:sdt>
    <w:p w14:paraId="272FD5AD" w14:textId="77777777" w:rsidR="0096215A" w:rsidRDefault="0096215A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96215A" w14:paraId="332200C0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12507EA" w14:textId="77777777" w:rsidR="0096215A" w:rsidRDefault="0096215A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AD9372" w14:textId="77777777" w:rsidR="0096215A" w:rsidRDefault="00000000">
            <w:pPr>
              <w:pStyle w:val="Section"/>
            </w:pPr>
            <w:r>
              <w:t>Objectives</w:t>
            </w:r>
          </w:p>
          <w:p w14:paraId="488F3399" w14:textId="46CE4EA6" w:rsidR="00DA110D" w:rsidRDefault="00B24ED8" w:rsidP="00DA110D">
            <w:r>
              <w:t xml:space="preserve"> I a</w:t>
            </w:r>
            <w:r w:rsidR="00DA110D">
              <w:t xml:space="preserve">m a highly-motivated, conscientious and competent collaborator who possesses in depth knowledge and expertise within this role. With a proven track of record of achievement, I can bring positivity, support and a creative mindset to any team. I pride myself on taking ownership of challenging problems and maintaining high standards and assisting my employer in achieving their commercial objectives. With desire and passion for continuous professional development I am confident I can add value to your organization by always ensuring your clients receive the best service possible. With some experience in similar roles, I can be relied </w:t>
            </w:r>
            <w:r w:rsidR="0088350A">
              <w:t>upon to deliver everything that I set out to achieve, whilst always seeking ways to help my employer grow.</w:t>
            </w:r>
          </w:p>
          <w:p w14:paraId="22C9A4B8" w14:textId="4C187678" w:rsidR="0096215A" w:rsidRDefault="00000000" w:rsidP="0088350A">
            <w:pPr>
              <w:pStyle w:val="Section"/>
            </w:pPr>
            <w:r>
              <w:t>Ed</w:t>
            </w:r>
            <w:r w:rsidR="0088350A">
              <w:t>ucation</w:t>
            </w:r>
          </w:p>
          <w:p w14:paraId="5F3EF225" w14:textId="5C0D4CEB" w:rsidR="0088350A" w:rsidRPr="004D46D2" w:rsidRDefault="0088350A" w:rsidP="0088350A">
            <w:pPr>
              <w:rPr>
                <w:b/>
                <w:bCs/>
              </w:rPr>
            </w:pPr>
            <w:r w:rsidRPr="004D46D2">
              <w:rPr>
                <w:b/>
                <w:bCs/>
              </w:rPr>
              <w:t>Bachelor’s degree in Business and Information Technology:</w:t>
            </w:r>
            <w:r w:rsidR="003B4A10">
              <w:rPr>
                <w:b/>
                <w:bCs/>
              </w:rPr>
              <w:t xml:space="preserve"> </w:t>
            </w:r>
            <w:r w:rsidRPr="004D46D2">
              <w:rPr>
                <w:b/>
                <w:bCs/>
              </w:rPr>
              <w:t>Faculty of Business, computer science and communication studies.09/2021-Current studying.</w:t>
            </w:r>
          </w:p>
          <w:p w14:paraId="5AE64563" w14:textId="4B18327F" w:rsidR="00E16737" w:rsidRDefault="0088350A" w:rsidP="0088350A">
            <w:r>
              <w:t>St Paul’s University- Limuru, Kenya</w:t>
            </w:r>
            <w:r w:rsidR="00E16737">
              <w:t>.</w:t>
            </w:r>
          </w:p>
          <w:p w14:paraId="3ADC4ADE" w14:textId="6B5C4A4E" w:rsidR="0088350A" w:rsidRPr="0088350A" w:rsidRDefault="0088350A" w:rsidP="0088350A">
            <w:r>
              <w:lastRenderedPageBreak/>
              <w:t>Academic achievement award.</w:t>
            </w:r>
          </w:p>
          <w:p w14:paraId="1CC412A1" w14:textId="6D2179CF" w:rsidR="0088350A" w:rsidRDefault="0088350A" w:rsidP="0088350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 w:rsidRPr="004D46D2">
              <w:rPr>
                <w:b/>
                <w:bCs/>
              </w:rPr>
              <w:t>Got an academic certificate:</w:t>
            </w:r>
            <w:r w:rsidR="003B4A10">
              <w:rPr>
                <w:b/>
                <w:bCs/>
              </w:rPr>
              <w:t xml:space="preserve"> </w:t>
            </w:r>
            <w:r w:rsidRPr="004D46D2">
              <w:rPr>
                <w:b/>
                <w:bCs/>
              </w:rPr>
              <w:t>KCSE, 01/2017-03/2021</w:t>
            </w:r>
            <w:r>
              <w:t>.</w:t>
            </w:r>
          </w:p>
          <w:p w14:paraId="31B41099" w14:textId="06D872B2" w:rsidR="0088350A" w:rsidRDefault="0088350A" w:rsidP="0088350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proofErr w:type="spellStart"/>
            <w:r>
              <w:t>Kangundo</w:t>
            </w:r>
            <w:proofErr w:type="spellEnd"/>
            <w:r>
              <w:t xml:space="preserve"> High School</w:t>
            </w:r>
            <w:r w:rsidR="00E16737">
              <w:t xml:space="preserve">- </w:t>
            </w:r>
            <w:proofErr w:type="spellStart"/>
            <w:r w:rsidR="00E16737">
              <w:t>Kangundo</w:t>
            </w:r>
            <w:proofErr w:type="spellEnd"/>
            <w:r w:rsidR="00E16737">
              <w:t>, Kenya.</w:t>
            </w:r>
          </w:p>
          <w:p w14:paraId="0C28A854" w14:textId="77777777" w:rsidR="00E16737" w:rsidRDefault="00E16737" w:rsidP="0088350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14:paraId="0BCB0DBB" w14:textId="2BCEDD46" w:rsidR="00E16737" w:rsidRDefault="00E16737" w:rsidP="00E1673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 w:rsidRPr="004D46D2">
              <w:rPr>
                <w:b/>
                <w:bCs/>
              </w:rPr>
              <w:t>Got an academic certificate:</w:t>
            </w:r>
            <w:r w:rsidR="003B4A10">
              <w:rPr>
                <w:b/>
                <w:bCs/>
              </w:rPr>
              <w:t xml:space="preserve"> </w:t>
            </w:r>
            <w:r w:rsidRPr="004D46D2">
              <w:rPr>
                <w:b/>
                <w:bCs/>
              </w:rPr>
              <w:t>KCPE, 01/2008-11/2016</w:t>
            </w:r>
            <w:r>
              <w:t>.</w:t>
            </w:r>
          </w:p>
          <w:p w14:paraId="26CFE8E1" w14:textId="41DC7B0A" w:rsidR="00E16737" w:rsidRDefault="00E16737" w:rsidP="00E1673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proofErr w:type="spellStart"/>
            <w:r>
              <w:t>Unyuani</w:t>
            </w:r>
            <w:proofErr w:type="spellEnd"/>
            <w:r>
              <w:t xml:space="preserve"> Primary School- </w:t>
            </w:r>
            <w:proofErr w:type="spellStart"/>
            <w:r>
              <w:t>Unyuani</w:t>
            </w:r>
            <w:proofErr w:type="spellEnd"/>
            <w:r>
              <w:t>, Kenya.</w:t>
            </w:r>
          </w:p>
          <w:p w14:paraId="1E29180F" w14:textId="77777777" w:rsidR="00E16737" w:rsidRDefault="00E16737" w:rsidP="0088350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14:paraId="7D78CDFA" w14:textId="77777777" w:rsidR="0096215A" w:rsidRDefault="0096215A">
            <w:pPr>
              <w:spacing w:after="0" w:line="240" w:lineRule="auto"/>
            </w:pPr>
          </w:p>
          <w:p w14:paraId="4A5D0C0A" w14:textId="7667168F" w:rsidR="0096215A" w:rsidRDefault="00000000" w:rsidP="00E16737">
            <w:pPr>
              <w:pStyle w:val="Section"/>
              <w:spacing w:after="0"/>
            </w:pPr>
            <w:r>
              <w:t>Experience</w:t>
            </w:r>
          </w:p>
          <w:p w14:paraId="0EAF6A93" w14:textId="3BB8DA23" w:rsidR="00E16737" w:rsidRPr="004D46D2" w:rsidRDefault="00E16737" w:rsidP="00E16737">
            <w:pPr>
              <w:rPr>
                <w:b/>
                <w:bCs/>
              </w:rPr>
            </w:pPr>
            <w:r w:rsidRPr="004D46D2">
              <w:rPr>
                <w:b/>
                <w:bCs/>
              </w:rPr>
              <w:t>Supermarket Assistant, 04/2021-09/2021</w:t>
            </w:r>
          </w:p>
          <w:p w14:paraId="0968C1A9" w14:textId="1C03D256" w:rsidR="00E16737" w:rsidRDefault="00E16737" w:rsidP="00E16737">
            <w:pPr>
              <w:rPr>
                <w:b/>
                <w:bCs/>
              </w:rPr>
            </w:pPr>
            <w:proofErr w:type="spellStart"/>
            <w:r w:rsidRPr="004D46D2">
              <w:rPr>
                <w:b/>
                <w:bCs/>
              </w:rPr>
              <w:t>Ikumbi-Yitu</w:t>
            </w:r>
            <w:proofErr w:type="spellEnd"/>
            <w:r w:rsidRPr="004D46D2">
              <w:rPr>
                <w:b/>
                <w:bCs/>
              </w:rPr>
              <w:t xml:space="preserve"> Supermarket- Tala,</w:t>
            </w:r>
            <w:r w:rsidR="003A20DD">
              <w:rPr>
                <w:b/>
                <w:bCs/>
              </w:rPr>
              <w:t xml:space="preserve"> </w:t>
            </w:r>
            <w:r w:rsidRPr="004D46D2">
              <w:rPr>
                <w:b/>
                <w:bCs/>
              </w:rPr>
              <w:t>Kenya.</w:t>
            </w:r>
          </w:p>
          <w:p w14:paraId="1FE26301" w14:textId="43053A01" w:rsidR="003B4A10" w:rsidRPr="004D46D2" w:rsidRDefault="003B4A10" w:rsidP="00E167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ROLES</w:t>
            </w:r>
          </w:p>
          <w:p w14:paraId="6111B8DE" w14:textId="24EE3E23" w:rsidR="00E16737" w:rsidRDefault="00E16737" w:rsidP="00E16737">
            <w:pPr>
              <w:pStyle w:val="ListParagraph"/>
              <w:numPr>
                <w:ilvl w:val="0"/>
                <w:numId w:val="31"/>
              </w:numPr>
            </w:pPr>
            <w:r>
              <w:t>Managed customer complaints to reach positive resolution, escalating to supervisor as appropriate.</w:t>
            </w:r>
          </w:p>
          <w:p w14:paraId="439570B8" w14:textId="1190BFEC" w:rsidR="00E16737" w:rsidRDefault="00E16737" w:rsidP="00E16737">
            <w:pPr>
              <w:pStyle w:val="ListParagraph"/>
              <w:numPr>
                <w:ilvl w:val="0"/>
                <w:numId w:val="31"/>
              </w:numPr>
            </w:pPr>
            <w:r>
              <w:t xml:space="preserve">Maintaining in-depth understanding of store product range to provide advice </w:t>
            </w:r>
            <w:r w:rsidR="00F7555A">
              <w:t>when required.</w:t>
            </w:r>
          </w:p>
          <w:p w14:paraId="65FAABC2" w14:textId="4D2C96EE" w:rsidR="00F7555A" w:rsidRDefault="00F7555A" w:rsidP="00F7555A">
            <w:pPr>
              <w:pStyle w:val="ListParagraph"/>
              <w:numPr>
                <w:ilvl w:val="0"/>
                <w:numId w:val="31"/>
              </w:numPr>
            </w:pPr>
            <w:r>
              <w:t>Replenished items and organized display to keep stock looking professional.</w:t>
            </w:r>
          </w:p>
          <w:p w14:paraId="04CFD250" w14:textId="33C40AE0" w:rsidR="00F7555A" w:rsidRPr="004D46D2" w:rsidRDefault="00F7555A" w:rsidP="00F7555A">
            <w:pPr>
              <w:rPr>
                <w:b/>
                <w:bCs/>
              </w:rPr>
            </w:pPr>
            <w:r w:rsidRPr="004D46D2">
              <w:rPr>
                <w:b/>
                <w:bCs/>
              </w:rPr>
              <w:t>Customer Instructor/Waiter,01/2022-2023</w:t>
            </w:r>
          </w:p>
          <w:p w14:paraId="31985164" w14:textId="1BFF7EEE" w:rsidR="00F7555A" w:rsidRDefault="00F7555A" w:rsidP="00F7555A">
            <w:pPr>
              <w:rPr>
                <w:b/>
                <w:bCs/>
              </w:rPr>
            </w:pPr>
            <w:proofErr w:type="spellStart"/>
            <w:r w:rsidRPr="004D46D2">
              <w:rPr>
                <w:b/>
                <w:bCs/>
              </w:rPr>
              <w:t>Burudani</w:t>
            </w:r>
            <w:proofErr w:type="spellEnd"/>
            <w:r w:rsidRPr="004D46D2">
              <w:rPr>
                <w:b/>
                <w:bCs/>
              </w:rPr>
              <w:t xml:space="preserve"> Adventure Park- Limuru, Kenya.</w:t>
            </w:r>
          </w:p>
          <w:p w14:paraId="1F91915B" w14:textId="417815AD" w:rsidR="003B4A10" w:rsidRPr="004D46D2" w:rsidRDefault="003B4A10" w:rsidP="00F75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ROLES</w:t>
            </w:r>
          </w:p>
          <w:p w14:paraId="48F0F730" w14:textId="29C74F87" w:rsidR="00F7555A" w:rsidRDefault="00F7555A" w:rsidP="00F7555A">
            <w:pPr>
              <w:pStyle w:val="ListParagraph"/>
              <w:numPr>
                <w:ilvl w:val="0"/>
                <w:numId w:val="32"/>
              </w:numPr>
            </w:pPr>
            <w:r>
              <w:t>Maintained good customer experience by giving customers required information and instructions.</w:t>
            </w:r>
          </w:p>
          <w:p w14:paraId="3E7D2E81" w14:textId="041467CC" w:rsidR="00F7555A" w:rsidRDefault="00F7555A" w:rsidP="00F7555A">
            <w:pPr>
              <w:pStyle w:val="ListParagraph"/>
              <w:numPr>
                <w:ilvl w:val="0"/>
                <w:numId w:val="32"/>
              </w:numPr>
            </w:pPr>
            <w:r>
              <w:t>Gave proper and professional services hence maintaining their loyalty.</w:t>
            </w:r>
          </w:p>
          <w:p w14:paraId="0599001B" w14:textId="40ACE817" w:rsidR="00F7555A" w:rsidRDefault="00F7555A" w:rsidP="00F7555A">
            <w:pPr>
              <w:pStyle w:val="ListParagraph"/>
              <w:numPr>
                <w:ilvl w:val="0"/>
                <w:numId w:val="32"/>
              </w:numPr>
            </w:pPr>
            <w:r>
              <w:t>Gave resourceful ideas on challenges that arose at work place hence reliable.</w:t>
            </w:r>
          </w:p>
          <w:p w14:paraId="61102252" w14:textId="26B26A42" w:rsidR="00F7555A" w:rsidRPr="00E16737" w:rsidRDefault="00F7555A" w:rsidP="00F7555A">
            <w:pPr>
              <w:pStyle w:val="ListParagraph"/>
              <w:numPr>
                <w:ilvl w:val="0"/>
                <w:numId w:val="32"/>
              </w:numPr>
            </w:pPr>
            <w:r>
              <w:t>Maintained good team collaboration and unity among staff members.</w:t>
            </w:r>
          </w:p>
          <w:p w14:paraId="179E49D7" w14:textId="77777777" w:rsidR="0096215A" w:rsidRDefault="00000000">
            <w:pPr>
              <w:pStyle w:val="Section"/>
            </w:pPr>
            <w:r>
              <w:t>Skills</w:t>
            </w:r>
          </w:p>
          <w:p w14:paraId="14C1CB0E" w14:textId="11FB6F24" w:rsidR="00F21C74" w:rsidRDefault="00F7555A" w:rsidP="00F21C74">
            <w:pPr>
              <w:pStyle w:val="ListParagraph"/>
              <w:numPr>
                <w:ilvl w:val="0"/>
                <w:numId w:val="33"/>
              </w:numPr>
            </w:pPr>
            <w:r>
              <w:t xml:space="preserve">A faster learner with proven track </w:t>
            </w:r>
            <w:r w:rsidR="00F21C74">
              <w:t>record of achievement.</w:t>
            </w:r>
          </w:p>
          <w:p w14:paraId="22300C8F" w14:textId="4F58C799" w:rsidR="00F21C74" w:rsidRDefault="00F21C74" w:rsidP="00F21C74">
            <w:pPr>
              <w:pStyle w:val="ListParagraph"/>
              <w:numPr>
                <w:ilvl w:val="0"/>
                <w:numId w:val="33"/>
              </w:numPr>
            </w:pPr>
            <w:r>
              <w:t>Exceptional communication skills.</w:t>
            </w:r>
          </w:p>
          <w:p w14:paraId="3F2EF8C7" w14:textId="69DDE71F" w:rsidR="00F21C74" w:rsidRDefault="00F21C74" w:rsidP="00F7555A">
            <w:pPr>
              <w:pStyle w:val="ListParagraph"/>
              <w:numPr>
                <w:ilvl w:val="0"/>
                <w:numId w:val="33"/>
              </w:numPr>
            </w:pPr>
            <w:r>
              <w:t>An adaptable approach to change and someone who takes responsibility for their ongoing professional development.</w:t>
            </w:r>
          </w:p>
          <w:p w14:paraId="598EC520" w14:textId="4ABE406E" w:rsidR="00F21C74" w:rsidRDefault="00F21C74" w:rsidP="00F7555A">
            <w:pPr>
              <w:pStyle w:val="ListParagraph"/>
              <w:numPr>
                <w:ilvl w:val="0"/>
                <w:numId w:val="33"/>
              </w:numPr>
            </w:pPr>
            <w:r>
              <w:t>A strong collaborator who always puts the needs of the team first.</w:t>
            </w:r>
          </w:p>
          <w:p w14:paraId="31B74845" w14:textId="2D60BAD8" w:rsidR="00F21C74" w:rsidRDefault="00F21C74" w:rsidP="00F7555A">
            <w:pPr>
              <w:pStyle w:val="ListParagraph"/>
              <w:numPr>
                <w:ilvl w:val="0"/>
                <w:numId w:val="33"/>
              </w:numPr>
            </w:pPr>
            <w:r>
              <w:t>A strong sense of business acumen and the understanding that the organization’s commercial objectives are crucial to my work</w:t>
            </w:r>
          </w:p>
          <w:p w14:paraId="0122A9FD" w14:textId="2BC5A568" w:rsidR="00F21C74" w:rsidRDefault="00F21C74" w:rsidP="00F7555A">
            <w:pPr>
              <w:pStyle w:val="ListParagraph"/>
              <w:numPr>
                <w:ilvl w:val="0"/>
                <w:numId w:val="33"/>
              </w:numPr>
            </w:pPr>
            <w:r>
              <w:t>High and quality customer service.</w:t>
            </w:r>
            <w:r w:rsidR="00F61241">
              <w:t xml:space="preserve">  </w:t>
            </w:r>
          </w:p>
          <w:p w14:paraId="0C831885" w14:textId="65F98559" w:rsidR="00F61241" w:rsidRDefault="00D447E5" w:rsidP="00F7555A">
            <w:pPr>
              <w:pStyle w:val="ListParagraph"/>
              <w:numPr>
                <w:ilvl w:val="0"/>
                <w:numId w:val="33"/>
              </w:numPr>
            </w:pPr>
            <w:r>
              <w:t xml:space="preserve"> </w:t>
            </w:r>
            <w:r w:rsidR="003B4A10">
              <w:t>Skills on FRONTEND Web development with HTML, CSS and JAVA SCRIPT</w:t>
            </w:r>
          </w:p>
          <w:p w14:paraId="5CECF9CF" w14:textId="02717267" w:rsidR="00F61241" w:rsidRDefault="00F61241" w:rsidP="00F7555A">
            <w:pPr>
              <w:pStyle w:val="ListParagraph"/>
              <w:numPr>
                <w:ilvl w:val="0"/>
                <w:numId w:val="33"/>
              </w:numPr>
            </w:pPr>
            <w:r>
              <w:t>Little knowledge on CCNA(NETWORKING) and frame works like REACT.</w:t>
            </w:r>
          </w:p>
          <w:p w14:paraId="4900140D" w14:textId="500050D0" w:rsidR="00F61241" w:rsidRDefault="00F61241" w:rsidP="00F7555A">
            <w:pPr>
              <w:pStyle w:val="ListParagraph"/>
              <w:numPr>
                <w:ilvl w:val="0"/>
                <w:numId w:val="33"/>
              </w:numPr>
            </w:pPr>
            <w:r>
              <w:t>Knowledge on hardware support and maint</w:t>
            </w:r>
            <w:r w:rsidR="00D447E5">
              <w:t>e</w:t>
            </w:r>
            <w:r>
              <w:t>nance.</w:t>
            </w:r>
          </w:p>
          <w:p w14:paraId="59E6F36D" w14:textId="4770AF40" w:rsidR="00F61241" w:rsidRDefault="00F61241" w:rsidP="00F7555A">
            <w:pPr>
              <w:pStyle w:val="ListParagraph"/>
              <w:numPr>
                <w:ilvl w:val="0"/>
                <w:numId w:val="33"/>
              </w:numPr>
            </w:pPr>
            <w:r>
              <w:t>With both finance and accounting knowledge.</w:t>
            </w:r>
          </w:p>
          <w:p w14:paraId="29665271" w14:textId="75E372E5" w:rsidR="00F61241" w:rsidRDefault="00F61241" w:rsidP="00F7555A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System administration</w:t>
            </w:r>
            <w:r w:rsidR="003B4A10">
              <w:t xml:space="preserve"> </w:t>
            </w:r>
            <w:r>
              <w:t xml:space="preserve">(little knowledge on </w:t>
            </w:r>
            <w:r w:rsidR="00D447E5">
              <w:t>L</w:t>
            </w:r>
            <w:r>
              <w:t>inux)</w:t>
            </w:r>
          </w:p>
          <w:p w14:paraId="4AC97C71" w14:textId="7185EA17" w:rsidR="00F21C74" w:rsidRDefault="00F21C74" w:rsidP="00F21C74">
            <w:pPr>
              <w:pStyle w:val="Section"/>
            </w:pPr>
            <w:r>
              <w:t>Hobby and interest</w:t>
            </w:r>
          </w:p>
          <w:p w14:paraId="16E0080A" w14:textId="524FB9A3" w:rsidR="00F21C74" w:rsidRDefault="00F21C74" w:rsidP="00F21C74">
            <w:pPr>
              <w:pStyle w:val="ListParagraph"/>
              <w:numPr>
                <w:ilvl w:val="0"/>
                <w:numId w:val="34"/>
              </w:numPr>
            </w:pPr>
            <w:r>
              <w:t>Adventure</w:t>
            </w:r>
          </w:p>
          <w:p w14:paraId="5B12978B" w14:textId="716BDED0" w:rsidR="00F21C74" w:rsidRDefault="00F21C74" w:rsidP="00F21C74">
            <w:pPr>
              <w:pStyle w:val="ListParagraph"/>
              <w:numPr>
                <w:ilvl w:val="0"/>
                <w:numId w:val="34"/>
              </w:numPr>
            </w:pPr>
            <w:r>
              <w:t>Reading non friction books.</w:t>
            </w:r>
          </w:p>
          <w:p w14:paraId="050BA2D8" w14:textId="61DA5FDA" w:rsidR="00F21C74" w:rsidRDefault="00F21C74" w:rsidP="00F21C74">
            <w:pPr>
              <w:pStyle w:val="Section"/>
            </w:pPr>
            <w:r>
              <w:t>Referees</w:t>
            </w:r>
            <w:r w:rsidR="000815E0">
              <w:t xml:space="preserve">                                                </w:t>
            </w:r>
          </w:p>
          <w:p w14:paraId="14D94C8E" w14:textId="15B163A3" w:rsidR="000815E0" w:rsidRDefault="00F21C74" w:rsidP="00F21C74">
            <w:r>
              <w:t xml:space="preserve">Jane </w:t>
            </w:r>
            <w:proofErr w:type="spellStart"/>
            <w:r>
              <w:t>Mukui</w:t>
            </w:r>
            <w:proofErr w:type="spellEnd"/>
            <w:r>
              <w:t xml:space="preserve"> Anaba</w:t>
            </w:r>
            <w:r w:rsidR="000815E0">
              <w:t xml:space="preserve">                                                                          Johnson Kumakech</w:t>
            </w:r>
          </w:p>
          <w:p w14:paraId="4A9C6FB1" w14:textId="05B4FDEB" w:rsidR="00F21C74" w:rsidRDefault="003B13E6" w:rsidP="00F21C74">
            <w:r>
              <w:t>CEO</w:t>
            </w:r>
            <w:r w:rsidR="00F21C74">
              <w:t>:</w:t>
            </w:r>
            <w:r w:rsidR="00D52678">
              <w:t xml:space="preserve"> </w:t>
            </w:r>
            <w:proofErr w:type="spellStart"/>
            <w:r w:rsidR="00F21C74">
              <w:t>Ikumbi-Yitu</w:t>
            </w:r>
            <w:proofErr w:type="spellEnd"/>
            <w:r w:rsidR="00F21C74">
              <w:t xml:space="preserve"> Supermarket</w:t>
            </w:r>
            <w:r w:rsidR="000815E0">
              <w:t xml:space="preserve">.                                             Manager: </w:t>
            </w:r>
            <w:proofErr w:type="spellStart"/>
            <w:r w:rsidR="000815E0">
              <w:t>Burudani</w:t>
            </w:r>
            <w:proofErr w:type="spellEnd"/>
            <w:r w:rsidR="000815E0">
              <w:t xml:space="preserve"> Adventure Park</w:t>
            </w:r>
          </w:p>
          <w:p w14:paraId="1BA84926" w14:textId="480B9DC4" w:rsidR="000815E0" w:rsidRDefault="000815E0" w:rsidP="00F21C74">
            <w:r>
              <w:t>P.O Box 1039                                                                            P.O Box 00217</w:t>
            </w:r>
          </w:p>
          <w:p w14:paraId="62AD6D66" w14:textId="77777777" w:rsidR="004D46D2" w:rsidRDefault="000815E0" w:rsidP="00F21C74">
            <w:r>
              <w:t>Tala, Kenya                                                                                 Limuru, Ken</w:t>
            </w:r>
            <w:r w:rsidR="004D46D2">
              <w:t xml:space="preserve">ya </w:t>
            </w:r>
          </w:p>
          <w:p w14:paraId="228BE6D3" w14:textId="2879C5FE" w:rsidR="000815E0" w:rsidRPr="00F21C74" w:rsidRDefault="000815E0" w:rsidP="00F21C74">
            <w:r>
              <w:t>0792396407                                                                                0115008562</w:t>
            </w:r>
          </w:p>
          <w:p w14:paraId="2E8387F6" w14:textId="597D40CB" w:rsidR="0096215A" w:rsidRDefault="0096215A" w:rsidP="00F7555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703AD74" w14:textId="77777777" w:rsidR="0096215A" w:rsidRDefault="0096215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6215A" w14:paraId="6515A678" w14:textId="77777777">
        <w:trPr>
          <w:trHeight w:val="576"/>
        </w:trPr>
        <w:tc>
          <w:tcPr>
            <w:tcW w:w="9576" w:type="dxa"/>
          </w:tcPr>
          <w:p w14:paraId="3A8395C6" w14:textId="77777777" w:rsidR="0096215A" w:rsidRDefault="0096215A">
            <w:pPr>
              <w:spacing w:after="0" w:line="240" w:lineRule="auto"/>
            </w:pPr>
          </w:p>
        </w:tc>
      </w:tr>
    </w:tbl>
    <w:p w14:paraId="3CD546FD" w14:textId="77777777" w:rsidR="0096215A" w:rsidRDefault="0096215A"/>
    <w:sectPr w:rsidR="0096215A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C51F" w14:textId="77777777" w:rsidR="00563EE4" w:rsidRDefault="00563EE4">
      <w:pPr>
        <w:spacing w:after="0" w:line="240" w:lineRule="auto"/>
      </w:pPr>
      <w:r>
        <w:separator/>
      </w:r>
    </w:p>
  </w:endnote>
  <w:endnote w:type="continuationSeparator" w:id="0">
    <w:p w14:paraId="41EFE458" w14:textId="77777777" w:rsidR="00563EE4" w:rsidRDefault="0056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4A59" w14:textId="77777777" w:rsidR="0096215A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109F" w14:textId="77777777" w:rsidR="0096215A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8702" w14:textId="77777777" w:rsidR="00563EE4" w:rsidRDefault="00563EE4">
      <w:pPr>
        <w:spacing w:after="0" w:line="240" w:lineRule="auto"/>
      </w:pPr>
      <w:r>
        <w:separator/>
      </w:r>
    </w:p>
  </w:footnote>
  <w:footnote w:type="continuationSeparator" w:id="0">
    <w:p w14:paraId="1C326DFD" w14:textId="77777777" w:rsidR="00563EE4" w:rsidRDefault="0056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7D71" w14:textId="39B63E30" w:rsidR="0096215A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21BA4">
          <w:t>USER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DE66" w14:textId="2D42E0EF" w:rsidR="0096215A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21BA4">
          <w:t>USER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72A066F"/>
    <w:multiLevelType w:val="hybridMultilevel"/>
    <w:tmpl w:val="F06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B1C"/>
    <w:multiLevelType w:val="hybridMultilevel"/>
    <w:tmpl w:val="8040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B427B"/>
    <w:multiLevelType w:val="hybridMultilevel"/>
    <w:tmpl w:val="71B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67737"/>
    <w:multiLevelType w:val="hybridMultilevel"/>
    <w:tmpl w:val="B90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23656">
    <w:abstractNumId w:val="9"/>
  </w:num>
  <w:num w:numId="2" w16cid:durableId="1264142992">
    <w:abstractNumId w:val="7"/>
  </w:num>
  <w:num w:numId="3" w16cid:durableId="36980459">
    <w:abstractNumId w:val="6"/>
  </w:num>
  <w:num w:numId="4" w16cid:durableId="1619489017">
    <w:abstractNumId w:val="5"/>
  </w:num>
  <w:num w:numId="5" w16cid:durableId="1866942839">
    <w:abstractNumId w:val="4"/>
  </w:num>
  <w:num w:numId="6" w16cid:durableId="393771645">
    <w:abstractNumId w:val="8"/>
  </w:num>
  <w:num w:numId="7" w16cid:durableId="400324548">
    <w:abstractNumId w:val="3"/>
  </w:num>
  <w:num w:numId="8" w16cid:durableId="375929124">
    <w:abstractNumId w:val="2"/>
  </w:num>
  <w:num w:numId="9" w16cid:durableId="1575166749">
    <w:abstractNumId w:val="1"/>
  </w:num>
  <w:num w:numId="10" w16cid:durableId="1510293686">
    <w:abstractNumId w:val="0"/>
  </w:num>
  <w:num w:numId="11" w16cid:durableId="385687551">
    <w:abstractNumId w:val="9"/>
  </w:num>
  <w:num w:numId="12" w16cid:durableId="1676299013">
    <w:abstractNumId w:val="7"/>
  </w:num>
  <w:num w:numId="13" w16cid:durableId="1998413570">
    <w:abstractNumId w:val="6"/>
  </w:num>
  <w:num w:numId="14" w16cid:durableId="1100099235">
    <w:abstractNumId w:val="5"/>
  </w:num>
  <w:num w:numId="15" w16cid:durableId="1108350272">
    <w:abstractNumId w:val="4"/>
  </w:num>
  <w:num w:numId="16" w16cid:durableId="2038197748">
    <w:abstractNumId w:val="9"/>
  </w:num>
  <w:num w:numId="17" w16cid:durableId="2142727302">
    <w:abstractNumId w:val="7"/>
  </w:num>
  <w:num w:numId="18" w16cid:durableId="1120882211">
    <w:abstractNumId w:val="6"/>
  </w:num>
  <w:num w:numId="19" w16cid:durableId="1379082882">
    <w:abstractNumId w:val="5"/>
  </w:num>
  <w:num w:numId="20" w16cid:durableId="840120356">
    <w:abstractNumId w:val="4"/>
  </w:num>
  <w:num w:numId="21" w16cid:durableId="617952300">
    <w:abstractNumId w:val="9"/>
  </w:num>
  <w:num w:numId="22" w16cid:durableId="1807694931">
    <w:abstractNumId w:val="7"/>
  </w:num>
  <w:num w:numId="23" w16cid:durableId="478420938">
    <w:abstractNumId w:val="6"/>
  </w:num>
  <w:num w:numId="24" w16cid:durableId="648897503">
    <w:abstractNumId w:val="5"/>
  </w:num>
  <w:num w:numId="25" w16cid:durableId="31077295">
    <w:abstractNumId w:val="4"/>
  </w:num>
  <w:num w:numId="26" w16cid:durableId="42363708">
    <w:abstractNumId w:val="9"/>
  </w:num>
  <w:num w:numId="27" w16cid:durableId="1155948530">
    <w:abstractNumId w:val="7"/>
  </w:num>
  <w:num w:numId="28" w16cid:durableId="852374696">
    <w:abstractNumId w:val="6"/>
  </w:num>
  <w:num w:numId="29" w16cid:durableId="1124537754">
    <w:abstractNumId w:val="5"/>
  </w:num>
  <w:num w:numId="30" w16cid:durableId="2010596065">
    <w:abstractNumId w:val="4"/>
  </w:num>
  <w:num w:numId="31" w16cid:durableId="1829438030">
    <w:abstractNumId w:val="10"/>
  </w:num>
  <w:num w:numId="32" w16cid:durableId="369109438">
    <w:abstractNumId w:val="12"/>
  </w:num>
  <w:num w:numId="33" w16cid:durableId="337392196">
    <w:abstractNumId w:val="13"/>
  </w:num>
  <w:num w:numId="34" w16cid:durableId="3451824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oNotDisplayPageBoundarie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A4"/>
    <w:rsid w:val="000815E0"/>
    <w:rsid w:val="003A20DD"/>
    <w:rsid w:val="003B13E6"/>
    <w:rsid w:val="003B4A10"/>
    <w:rsid w:val="00495703"/>
    <w:rsid w:val="004D46D2"/>
    <w:rsid w:val="00563EE4"/>
    <w:rsid w:val="0065740D"/>
    <w:rsid w:val="00721BA4"/>
    <w:rsid w:val="0076369D"/>
    <w:rsid w:val="00824442"/>
    <w:rsid w:val="00867459"/>
    <w:rsid w:val="0088350A"/>
    <w:rsid w:val="00956439"/>
    <w:rsid w:val="0096215A"/>
    <w:rsid w:val="00B24ED8"/>
    <w:rsid w:val="00B323E9"/>
    <w:rsid w:val="00B407C4"/>
    <w:rsid w:val="00BA244F"/>
    <w:rsid w:val="00D447E5"/>
    <w:rsid w:val="00D52678"/>
    <w:rsid w:val="00DA110D"/>
    <w:rsid w:val="00E15F2F"/>
    <w:rsid w:val="00E16737"/>
    <w:rsid w:val="00F21C74"/>
    <w:rsid w:val="00F61241"/>
    <w:rsid w:val="00F7555A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D5F8"/>
  <w15:docId w15:val="{3A6E4A52-6734-487B-85CB-79AC34E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1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30C62A74FD473E852845C41DDD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4FA3C-E54A-448B-A65D-0D2E848B431D}"/>
      </w:docPartPr>
      <w:docPartBody>
        <w:p w:rsidR="00C6781A" w:rsidRDefault="00000000">
          <w:pPr>
            <w:pStyle w:val="7B30C62A74FD473E852845C41DDD942D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7B"/>
    <w:rsid w:val="0018577B"/>
    <w:rsid w:val="002B682B"/>
    <w:rsid w:val="002F4614"/>
    <w:rsid w:val="005508A7"/>
    <w:rsid w:val="00AA5617"/>
    <w:rsid w:val="00C3470B"/>
    <w:rsid w:val="00C6781A"/>
    <w:rsid w:val="00E428FC"/>
    <w:rsid w:val="00F9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B30C62A74FD473E852845C41DDD942D">
    <w:name w:val="7B30C62A74FD473E852845C41DDD9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344B07DD-108D-4DA5-9095-EE18A6EC6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147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BONIFACE NZUKI</cp:lastModifiedBy>
  <cp:revision>15</cp:revision>
  <dcterms:created xsi:type="dcterms:W3CDTF">2023-11-02T04:19:00Z</dcterms:created>
  <dcterms:modified xsi:type="dcterms:W3CDTF">2023-11-23T18:06:00Z</dcterms:modified>
</cp:coreProperties>
</file>